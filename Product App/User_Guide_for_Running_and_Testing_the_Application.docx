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Guide for Running and Testing the Application</w:t>
      </w:r>
    </w:p>
    <w:p>
      <w:pPr>
        <w:pStyle w:val="Heading2"/>
      </w:pPr>
      <w:r>
        <w:t>Prerequisites:</w:t>
      </w:r>
    </w:p>
    <w:p>
      <w:r>
        <w:t>Node.js (latest version)</w:t>
      </w:r>
    </w:p>
    <w:p>
      <w:pPr>
        <w:pStyle w:val="Heading2"/>
      </w:pPr>
      <w:r>
        <w:t>Steps to Perform:</w:t>
      </w:r>
    </w:p>
    <w:p>
      <w:pPr>
        <w:pStyle w:val="Heading3"/>
      </w:pPr>
      <w:r>
        <w:t>1. Download and Extract the Project</w:t>
      </w:r>
    </w:p>
    <w:p>
      <w:r>
        <w:t>Download the project files from the provided source.</w:t>
        <w:br/>
        <w:t>Extract the files to a suitable location on your computer.</w:t>
      </w:r>
    </w:p>
    <w:p>
      <w:pPr>
        <w:pStyle w:val="Heading3"/>
      </w:pPr>
      <w:r>
        <w:t>2. Setting Up the Backend API</w:t>
      </w:r>
    </w:p>
    <w:p>
      <w:r>
        <w:t>1. Open a terminal.</w:t>
        <w:br/>
        <w:t>2. Navigate to the api folder of the project.</w:t>
      </w:r>
    </w:p>
    <w:p>
      <w:r>
        <w:t>cd path/to/project/api</w:t>
      </w:r>
    </w:p>
    <w:p>
      <w:r>
        <w:t>3. Install the necessary Node modules using:</w:t>
      </w:r>
    </w:p>
    <w:p>
      <w:r>
        <w:t>npm install</w:t>
      </w:r>
    </w:p>
    <w:p>
      <w:r>
        <w:t>4. Start the backend server:</w:t>
      </w:r>
    </w:p>
    <w:p>
      <w:r>
        <w:t>npm start</w:t>
      </w:r>
    </w:p>
    <w:p>
      <w:r>
        <w:t>You should see the following message confirming the API is running:</w:t>
      </w:r>
    </w:p>
    <w:p>
      <w:r>
        <w:t>&gt; start</w:t>
        <w:br/>
        <w:t>&gt; node server.js</w:t>
        <w:br/>
        <w:br/>
        <w:t>Backend API running on http://0.0.0.0:3001</w:t>
      </w:r>
    </w:p>
    <w:p>
      <w:pPr>
        <w:pStyle w:val="Heading3"/>
      </w:pPr>
      <w:r>
        <w:t>3. Setting Up the Client</w:t>
      </w:r>
    </w:p>
    <w:p>
      <w:r>
        <w:t>1. Open another terminal.</w:t>
        <w:br/>
        <w:t>2. Navigate to the client folder of the project.</w:t>
      </w:r>
    </w:p>
    <w:p>
      <w:r>
        <w:t>cd path/to/project/client</w:t>
      </w:r>
    </w:p>
    <w:p>
      <w:r>
        <w:t>3. Install the necessary Node modules using:</w:t>
      </w:r>
    </w:p>
    <w:p>
      <w:r>
        <w:t>npm install</w:t>
      </w:r>
    </w:p>
    <w:p>
      <w:r>
        <w:t>4. In the .env file, change the IP in the URL:</w:t>
      </w:r>
    </w:p>
    <w:p>
      <w:r>
        <w:t>REACT_APP_API_BASE_URL=http://192.168.0.165:3001/api</w:t>
        <w:br/>
        <w:br/>
        <w:t>with your IP address.</w:t>
      </w:r>
    </w:p>
    <w:p>
      <w:r>
        <w:t>To know your IP address:</w:t>
        <w:br/>
        <w:t>- Use ifconfig for Ubuntu</w:t>
        <w:br/>
        <w:t>- Use ipconfig for Windows</w:t>
      </w:r>
    </w:p>
    <w:p>
      <w:r>
        <w:t>5. Start the client application:</w:t>
      </w:r>
    </w:p>
    <w:p>
      <w:r>
        <w:t>npm start</w:t>
      </w:r>
    </w:p>
    <w:p>
      <w:r>
        <w:t>On successful running of the app, you should see something like this:</w:t>
      </w:r>
    </w:p>
    <w:p>
      <w:r>
        <w:t>&gt; client@0.1.0 start</w:t>
        <w:br/>
        <w:t>&gt; react-scripts start</w:t>
        <w:br/>
        <w:br/>
        <w:t>Compiled successfully!</w:t>
        <w:br/>
        <w:br/>
        <w:t>You can now view client in the browser.</w:t>
        <w:br/>
        <w:br/>
        <w:t>Local:            http://localhost:3000</w:t>
        <w:br/>
        <w:t>On Your Network:  http://192.168.56.1:3000</w:t>
      </w:r>
    </w:p>
    <w:p>
      <w:pPr>
        <w:pStyle w:val="Heading3"/>
      </w:pPr>
      <w:r>
        <w:t>4. Testing the Application</w:t>
      </w:r>
    </w:p>
    <w:p>
      <w:r>
        <w:t>1. Test the application by browsing the URL.</w:t>
        <w:br/>
        <w:t>2. Add, edit, and delete a product. Ensure there are no products left after testing.</w:t>
      </w:r>
    </w:p>
    <w:p>
      <w:pPr>
        <w:pStyle w:val="Heading3"/>
      </w:pPr>
      <w:r>
        <w:t>5. API Testing</w:t>
      </w:r>
    </w:p>
    <w:p>
      <w:r>
        <w:t>1. Open React API test and add the API URL in the URL tag.</w:t>
        <w:br/>
        <w:t>2. Click on "Run" and then "Evaluate".</w:t>
        <w:br/>
        <w:t>3. Ensure you see a "4 test passed" message with a score of 100.</w:t>
      </w:r>
    </w:p>
    <w:p>
      <w:pPr>
        <w:pStyle w:val="Heading3"/>
      </w:pPr>
      <w:r>
        <w:t>6. UI Testing</w:t>
      </w:r>
    </w:p>
    <w:p>
      <w:r>
        <w:t>1. Open UI Testing activity in Tessellator and add the client URL in the URL tag.</w:t>
        <w:br/>
        <w:t>2. Click on "Run" and then "Evaluate".</w:t>
        <w:br/>
        <w:t>3. Ensure you see a "3 test passed" message with a score of 100.</w:t>
      </w:r>
    </w:p>
    <w:p>
      <w:r>
        <w:t>Tessellator URL: http://10.11.51.100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