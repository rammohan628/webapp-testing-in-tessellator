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A42D" w14:textId="77777777" w:rsidR="00D729E1" w:rsidRDefault="00000000">
      <w:pPr>
        <w:pStyle w:val="Title"/>
      </w:pPr>
      <w:r>
        <w:t>Using Postman to Test CRUD Operations</w:t>
      </w:r>
    </w:p>
    <w:p w14:paraId="31792020" w14:textId="77777777" w:rsidR="00D729E1" w:rsidRDefault="00000000">
      <w:r>
        <w:t>This document provides sample requests to test all the routes in the Express application using Postman. The application allows creating, reading, updating, and deleting user data.</w:t>
      </w:r>
    </w:p>
    <w:p w14:paraId="0ED233EF" w14:textId="77777777" w:rsidR="00D729E1" w:rsidRDefault="00000000">
      <w:pPr>
        <w:pStyle w:val="Heading1"/>
      </w:pPr>
      <w:r>
        <w:t>1. Create a New User</w:t>
      </w:r>
    </w:p>
    <w:p w14:paraId="311F162A" w14:textId="77777777" w:rsidR="00D729E1" w:rsidRDefault="00000000">
      <w:r>
        <w:t>Method: POST</w:t>
      </w:r>
    </w:p>
    <w:p w14:paraId="10A227E5" w14:textId="5716DD0F" w:rsidR="00D729E1" w:rsidRDefault="00000000">
      <w:r>
        <w:t>URL: http://</w:t>
      </w:r>
      <w:r w:rsidR="00FE156B">
        <w:t>192.168.0.107</w:t>
      </w:r>
      <w:r>
        <w:t>:3000/api/users</w:t>
      </w:r>
    </w:p>
    <w:p w14:paraId="37E13F7A" w14:textId="77777777" w:rsidR="00D729E1" w:rsidRDefault="00000000">
      <w:r>
        <w:t>Body: JSON</w:t>
      </w:r>
    </w:p>
    <w:p w14:paraId="574D0981" w14:textId="40B72660" w:rsidR="00D729E1" w:rsidRDefault="00000000">
      <w:r>
        <w:br/>
        <w:t xml:space="preserve">    {</w:t>
      </w:r>
      <w:r>
        <w:br/>
        <w:t xml:space="preserve">        "name": "John Doe",</w:t>
      </w:r>
      <w:r>
        <w:br/>
        <w:t xml:space="preserve">        "email": "john.doe@example.com"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 </w:t>
      </w:r>
    </w:p>
    <w:p w14:paraId="6B67CF73" w14:textId="77777777" w:rsidR="00C66067" w:rsidRDefault="00C66067" w:rsidP="00C66067">
      <w:r>
        <w:t>Response:</w:t>
      </w:r>
      <w:r>
        <w:br/>
      </w:r>
      <w:r>
        <w:t>{</w:t>
      </w:r>
    </w:p>
    <w:p w14:paraId="088E6F48" w14:textId="77777777" w:rsidR="00C66067" w:rsidRDefault="00C66067" w:rsidP="00C66067">
      <w:r>
        <w:t xml:space="preserve">  "message": "Successfully signed up!"</w:t>
      </w:r>
    </w:p>
    <w:p w14:paraId="609ED6D7" w14:textId="5B4FE469" w:rsidR="00C66067" w:rsidRDefault="00C66067" w:rsidP="00C66067">
      <w:r>
        <w:t>}</w:t>
      </w:r>
    </w:p>
    <w:p w14:paraId="41728011" w14:textId="77777777" w:rsidR="00D729E1" w:rsidRDefault="00000000">
      <w:pPr>
        <w:pStyle w:val="Heading1"/>
      </w:pPr>
      <w:r>
        <w:t>2. Read All Users</w:t>
      </w:r>
    </w:p>
    <w:p w14:paraId="60A7DCB9" w14:textId="77777777" w:rsidR="00D729E1" w:rsidRDefault="00000000">
      <w:r>
        <w:t>Method: GET</w:t>
      </w:r>
    </w:p>
    <w:p w14:paraId="22CB892A" w14:textId="5482EA3E" w:rsidR="00D729E1" w:rsidRDefault="00000000">
      <w:r>
        <w:t xml:space="preserve">URL: </w:t>
      </w:r>
      <w:hyperlink r:id="rId6" w:history="1">
        <w:r w:rsidR="00C66067" w:rsidRPr="00C554EA">
          <w:rPr>
            <w:rStyle w:val="Hyperlink"/>
          </w:rPr>
          <w:t>http://</w:t>
        </w:r>
        <w:r w:rsidR="00FE156B">
          <w:rPr>
            <w:rStyle w:val="Hyperlink"/>
          </w:rPr>
          <w:t>192.168.0.107</w:t>
        </w:r>
        <w:r w:rsidR="00C66067" w:rsidRPr="00C554EA">
          <w:rPr>
            <w:rStyle w:val="Hyperlink"/>
          </w:rPr>
          <w:t>:3000/api/users</w:t>
        </w:r>
      </w:hyperlink>
    </w:p>
    <w:p w14:paraId="7D15B71A" w14:textId="77777777" w:rsidR="00C66067" w:rsidRDefault="00C66067" w:rsidP="00C66067">
      <w:r>
        <w:t>RESPONSE:</w:t>
      </w:r>
      <w:r>
        <w:br/>
      </w:r>
      <w:r>
        <w:t>[</w:t>
      </w:r>
    </w:p>
    <w:p w14:paraId="451E5569" w14:textId="77777777" w:rsidR="00C66067" w:rsidRDefault="00C66067" w:rsidP="00C66067">
      <w:r>
        <w:t xml:space="preserve">  {</w:t>
      </w:r>
    </w:p>
    <w:p w14:paraId="37BF6573" w14:textId="77777777" w:rsidR="00C66067" w:rsidRDefault="00C66067" w:rsidP="00C66067">
      <w:r>
        <w:t xml:space="preserve">    "_id": 101,</w:t>
      </w:r>
    </w:p>
    <w:p w14:paraId="44A3D17B" w14:textId="77777777" w:rsidR="00C66067" w:rsidRDefault="00C66067" w:rsidP="00C66067">
      <w:r>
        <w:t xml:space="preserve">    "name": "John Doe",</w:t>
      </w:r>
    </w:p>
    <w:p w14:paraId="5BA83A51" w14:textId="77777777" w:rsidR="00C66067" w:rsidRDefault="00C66067" w:rsidP="00C66067">
      <w:r>
        <w:t xml:space="preserve">    "email": "john.doe@example.com",</w:t>
      </w:r>
    </w:p>
    <w:p w14:paraId="5FD21F13" w14:textId="77777777" w:rsidR="00C66067" w:rsidRDefault="00C66067" w:rsidP="00C66067">
      <w:r>
        <w:t xml:space="preserve">    "created": "2024-07-05T11:29:06.321Z",</w:t>
      </w:r>
    </w:p>
    <w:p w14:paraId="1AFEFA17" w14:textId="77777777" w:rsidR="00C66067" w:rsidRDefault="00C66067" w:rsidP="00C66067">
      <w:r>
        <w:t xml:space="preserve">    "__v": 0</w:t>
      </w:r>
    </w:p>
    <w:p w14:paraId="42CD0432" w14:textId="77777777" w:rsidR="00C66067" w:rsidRDefault="00C66067" w:rsidP="00C66067">
      <w:r>
        <w:lastRenderedPageBreak/>
        <w:t xml:space="preserve">  }</w:t>
      </w:r>
    </w:p>
    <w:p w14:paraId="1D082025" w14:textId="4E26C2B6" w:rsidR="00C66067" w:rsidRDefault="00C66067" w:rsidP="00C66067">
      <w:r>
        <w:t>]</w:t>
      </w:r>
    </w:p>
    <w:p w14:paraId="7559CF92" w14:textId="77777777" w:rsidR="00D729E1" w:rsidRDefault="00000000">
      <w:pPr>
        <w:pStyle w:val="Heading1"/>
      </w:pPr>
      <w:r>
        <w:t>3. Read a Single User by ID</w:t>
      </w:r>
    </w:p>
    <w:p w14:paraId="117D008A" w14:textId="77777777" w:rsidR="00D729E1" w:rsidRDefault="00000000">
      <w:r>
        <w:t>Method: GET</w:t>
      </w:r>
    </w:p>
    <w:p w14:paraId="038A6236" w14:textId="51D8DD2A" w:rsidR="00D729E1" w:rsidRDefault="00000000">
      <w:r>
        <w:t>URL: http://</w:t>
      </w:r>
      <w:r w:rsidR="00FE156B">
        <w:t>192.168.0.107</w:t>
      </w:r>
      <w:r>
        <w:t>:3000/api/users/USER_ID</w:t>
      </w:r>
    </w:p>
    <w:p w14:paraId="6EE66E4E" w14:textId="7DD5B156" w:rsidR="00D729E1" w:rsidRDefault="00000000">
      <w:r>
        <w:t>Replace USER_ID with the actual user ID.</w:t>
      </w:r>
    </w:p>
    <w:p w14:paraId="6B786E0D" w14:textId="77777777" w:rsidR="00C66067" w:rsidRDefault="00C66067"/>
    <w:p w14:paraId="1F2EB42F" w14:textId="77777777" w:rsidR="00C66067" w:rsidRDefault="00C66067" w:rsidP="00C66067">
      <w:r>
        <w:t xml:space="preserve">RESPONSE: </w:t>
      </w:r>
    </w:p>
    <w:p w14:paraId="04759BD8" w14:textId="000A1E07" w:rsidR="00C66067" w:rsidRDefault="00C66067" w:rsidP="00C66067">
      <w:r>
        <w:t>{</w:t>
      </w:r>
    </w:p>
    <w:p w14:paraId="2EE8600C" w14:textId="77777777" w:rsidR="00C66067" w:rsidRDefault="00C66067" w:rsidP="00C66067">
      <w:r>
        <w:t xml:space="preserve">  "_id": 101,</w:t>
      </w:r>
    </w:p>
    <w:p w14:paraId="23B97724" w14:textId="77777777" w:rsidR="00C66067" w:rsidRDefault="00C66067" w:rsidP="00C66067">
      <w:r>
        <w:t xml:space="preserve">  "name": "John Doe",</w:t>
      </w:r>
    </w:p>
    <w:p w14:paraId="1D1C5E32" w14:textId="77777777" w:rsidR="00C66067" w:rsidRDefault="00C66067" w:rsidP="00C66067">
      <w:r>
        <w:t xml:space="preserve">  "email": "john.doe@example.com",</w:t>
      </w:r>
    </w:p>
    <w:p w14:paraId="64566DE4" w14:textId="77777777" w:rsidR="00C66067" w:rsidRDefault="00C66067" w:rsidP="00C66067">
      <w:r>
        <w:t xml:space="preserve">  "created": "2024-07-05T11:29:06.321Z",</w:t>
      </w:r>
    </w:p>
    <w:p w14:paraId="62C2B9D7" w14:textId="77777777" w:rsidR="00C66067" w:rsidRDefault="00C66067" w:rsidP="00C66067">
      <w:r>
        <w:t xml:space="preserve">  "__v": 0</w:t>
      </w:r>
    </w:p>
    <w:p w14:paraId="02B95029" w14:textId="63604A2A" w:rsidR="00C66067" w:rsidRDefault="00C66067" w:rsidP="00C66067">
      <w:r>
        <w:t>}</w:t>
      </w:r>
    </w:p>
    <w:p w14:paraId="1922AB7C" w14:textId="77777777" w:rsidR="00D729E1" w:rsidRDefault="00000000">
      <w:pPr>
        <w:pStyle w:val="Heading1"/>
      </w:pPr>
      <w:r>
        <w:t>4. Update a User</w:t>
      </w:r>
    </w:p>
    <w:p w14:paraId="62198558" w14:textId="77777777" w:rsidR="00D729E1" w:rsidRDefault="00000000">
      <w:r>
        <w:t>Method: PUT</w:t>
      </w:r>
    </w:p>
    <w:p w14:paraId="081D5DE2" w14:textId="0C196DED" w:rsidR="00D729E1" w:rsidRDefault="00000000">
      <w:r>
        <w:t>URL: http://</w:t>
      </w:r>
      <w:r w:rsidR="00FE156B">
        <w:t>192.168.0.107</w:t>
      </w:r>
      <w:r>
        <w:t>:3000/api/users/USER_ID</w:t>
      </w:r>
    </w:p>
    <w:p w14:paraId="69A76391" w14:textId="77777777" w:rsidR="00D729E1" w:rsidRDefault="00000000">
      <w:r>
        <w:t>Body: JSON</w:t>
      </w:r>
    </w:p>
    <w:p w14:paraId="55A3A1EB" w14:textId="77777777" w:rsidR="00D729E1" w:rsidRDefault="00000000">
      <w:r>
        <w:br/>
        <w:t xml:space="preserve">    {</w:t>
      </w:r>
      <w:r>
        <w:br/>
        <w:t xml:space="preserve">        "name": "Jane Doe",</w:t>
      </w:r>
      <w:r>
        <w:br/>
        <w:t xml:space="preserve">        "email": "jane.doe@example.com"</w:t>
      </w:r>
      <w:r>
        <w:br/>
        <w:t xml:space="preserve">    }</w:t>
      </w:r>
      <w:r>
        <w:br/>
        <w:t xml:space="preserve">    </w:t>
      </w:r>
    </w:p>
    <w:p w14:paraId="018791F6" w14:textId="77777777" w:rsidR="00D729E1" w:rsidRDefault="00000000">
      <w:r>
        <w:t>Replace USER_ID with the actual user ID.</w:t>
      </w:r>
    </w:p>
    <w:p w14:paraId="659DBDDA" w14:textId="77777777" w:rsidR="00C66067" w:rsidRDefault="00C66067"/>
    <w:p w14:paraId="3D57D12A" w14:textId="33E18197" w:rsidR="00C66067" w:rsidRDefault="00C66067" w:rsidP="00C66067">
      <w:r>
        <w:lastRenderedPageBreak/>
        <w:t>RE</w:t>
      </w:r>
      <w:r w:rsidR="00F04BCD">
        <w:t>S</w:t>
      </w:r>
      <w:r>
        <w:t>PONSE:</w:t>
      </w:r>
      <w:r>
        <w:br/>
      </w:r>
      <w:r>
        <w:br/>
      </w:r>
      <w:r>
        <w:t>{</w:t>
      </w:r>
    </w:p>
    <w:p w14:paraId="6D0001C3" w14:textId="77777777" w:rsidR="00C66067" w:rsidRDefault="00C66067" w:rsidP="00C66067">
      <w:r>
        <w:t xml:space="preserve">  "_id": 101,</w:t>
      </w:r>
    </w:p>
    <w:p w14:paraId="345076F3" w14:textId="77777777" w:rsidR="00C66067" w:rsidRDefault="00C66067" w:rsidP="00C66067">
      <w:r>
        <w:t xml:space="preserve">  "name": "Jane Doe",</w:t>
      </w:r>
    </w:p>
    <w:p w14:paraId="0DF00B57" w14:textId="77777777" w:rsidR="00C66067" w:rsidRDefault="00C66067" w:rsidP="00C66067">
      <w:r>
        <w:t xml:space="preserve">  "email": "jane.doe@example.com",</w:t>
      </w:r>
    </w:p>
    <w:p w14:paraId="4CEFD1E3" w14:textId="77777777" w:rsidR="00C66067" w:rsidRDefault="00C66067" w:rsidP="00C66067">
      <w:r>
        <w:t xml:space="preserve">  "created": "2024-07-05T11:29:06.321Z",</w:t>
      </w:r>
    </w:p>
    <w:p w14:paraId="2753BDAB" w14:textId="77777777" w:rsidR="00C66067" w:rsidRDefault="00C66067" w:rsidP="00C66067">
      <w:r>
        <w:t xml:space="preserve">  "__v": 0,</w:t>
      </w:r>
    </w:p>
    <w:p w14:paraId="52A0188B" w14:textId="77777777" w:rsidR="00C66067" w:rsidRDefault="00C66067" w:rsidP="00C66067">
      <w:r>
        <w:t xml:space="preserve">  "updated": "2024-07-05T11:30:43.603Z"</w:t>
      </w:r>
    </w:p>
    <w:p w14:paraId="00C59242" w14:textId="62DA7B03" w:rsidR="00C66067" w:rsidRDefault="00C66067" w:rsidP="00C66067">
      <w:r>
        <w:t>}</w:t>
      </w:r>
    </w:p>
    <w:p w14:paraId="48F738D3" w14:textId="77777777" w:rsidR="00D729E1" w:rsidRDefault="00000000">
      <w:pPr>
        <w:pStyle w:val="Heading1"/>
      </w:pPr>
      <w:r>
        <w:t>5. Delete a User</w:t>
      </w:r>
    </w:p>
    <w:p w14:paraId="4F4BC1CE" w14:textId="77777777" w:rsidR="00D729E1" w:rsidRDefault="00000000">
      <w:r>
        <w:t>Method: DELETE</w:t>
      </w:r>
    </w:p>
    <w:p w14:paraId="2856E842" w14:textId="3E571105" w:rsidR="00D729E1" w:rsidRDefault="00000000">
      <w:r>
        <w:t>URL: http://</w:t>
      </w:r>
      <w:r w:rsidR="00FE156B">
        <w:t>192.168.0.107</w:t>
      </w:r>
      <w:r>
        <w:t>:3000/api/users/USER_ID</w:t>
      </w:r>
    </w:p>
    <w:p w14:paraId="2918FF73" w14:textId="77777777" w:rsidR="00D729E1" w:rsidRDefault="00000000">
      <w:r>
        <w:t>Replace USER_ID with the actual user ID.</w:t>
      </w:r>
    </w:p>
    <w:p w14:paraId="38451094" w14:textId="77777777" w:rsidR="00C66067" w:rsidRDefault="00C66067"/>
    <w:p w14:paraId="7AC78377" w14:textId="338FEF71" w:rsidR="00C66067" w:rsidRDefault="00C66067" w:rsidP="00C66067">
      <w:r>
        <w:t>RE</w:t>
      </w:r>
      <w:r w:rsidR="00F04BCD">
        <w:t>S</w:t>
      </w:r>
      <w:r>
        <w:t>PONSE:</w:t>
      </w:r>
      <w:r>
        <w:br/>
      </w:r>
      <w:r>
        <w:br/>
        <w:t>{</w:t>
      </w:r>
    </w:p>
    <w:p w14:paraId="530B77BF" w14:textId="77777777" w:rsidR="00C66067" w:rsidRDefault="00C66067" w:rsidP="00C66067">
      <w:r>
        <w:t xml:space="preserve">  "_id": 101,</w:t>
      </w:r>
    </w:p>
    <w:p w14:paraId="79FDBC9D" w14:textId="77777777" w:rsidR="00C66067" w:rsidRDefault="00C66067" w:rsidP="00C66067">
      <w:r>
        <w:t xml:space="preserve">  "name": "Jane Doe",</w:t>
      </w:r>
    </w:p>
    <w:p w14:paraId="1639D843" w14:textId="77777777" w:rsidR="00C66067" w:rsidRDefault="00C66067" w:rsidP="00C66067">
      <w:r>
        <w:t xml:space="preserve">  "email": "jane.doe@example.com",</w:t>
      </w:r>
    </w:p>
    <w:p w14:paraId="442A3451" w14:textId="77777777" w:rsidR="00C66067" w:rsidRDefault="00C66067" w:rsidP="00C66067">
      <w:r>
        <w:t xml:space="preserve">  "created": "2024-07-05T11:29:06.321Z",</w:t>
      </w:r>
    </w:p>
    <w:p w14:paraId="2225E730" w14:textId="77777777" w:rsidR="00C66067" w:rsidRDefault="00C66067" w:rsidP="00C66067">
      <w:r>
        <w:t xml:space="preserve">  "__v": 0,</w:t>
      </w:r>
    </w:p>
    <w:p w14:paraId="2322D529" w14:textId="77777777" w:rsidR="00C66067" w:rsidRDefault="00C66067" w:rsidP="00C66067">
      <w:r>
        <w:t xml:space="preserve">  "updated": "2024-07-05T11:30:43.603Z"</w:t>
      </w:r>
    </w:p>
    <w:p w14:paraId="0A584CA1" w14:textId="77777777" w:rsidR="00C66067" w:rsidRDefault="00C66067" w:rsidP="00C66067">
      <w:r>
        <w:t>}</w:t>
      </w:r>
    </w:p>
    <w:p w14:paraId="422E06CB" w14:textId="77777777" w:rsidR="00C66067" w:rsidRDefault="00C66067"/>
    <w:sectPr w:rsidR="00C660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274685">
    <w:abstractNumId w:val="8"/>
  </w:num>
  <w:num w:numId="2" w16cid:durableId="737094924">
    <w:abstractNumId w:val="6"/>
  </w:num>
  <w:num w:numId="3" w16cid:durableId="606620765">
    <w:abstractNumId w:val="5"/>
  </w:num>
  <w:num w:numId="4" w16cid:durableId="635649034">
    <w:abstractNumId w:val="4"/>
  </w:num>
  <w:num w:numId="5" w16cid:durableId="750465750">
    <w:abstractNumId w:val="7"/>
  </w:num>
  <w:num w:numId="6" w16cid:durableId="333992362">
    <w:abstractNumId w:val="3"/>
  </w:num>
  <w:num w:numId="7" w16cid:durableId="618726845">
    <w:abstractNumId w:val="2"/>
  </w:num>
  <w:num w:numId="8" w16cid:durableId="858159500">
    <w:abstractNumId w:val="1"/>
  </w:num>
  <w:num w:numId="9" w16cid:durableId="20310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669"/>
    <w:rsid w:val="00A41035"/>
    <w:rsid w:val="00AA1D8D"/>
    <w:rsid w:val="00B47730"/>
    <w:rsid w:val="00C66067"/>
    <w:rsid w:val="00CB0664"/>
    <w:rsid w:val="00D729E1"/>
    <w:rsid w:val="00F04BCD"/>
    <w:rsid w:val="00FC693F"/>
    <w:rsid w:val="00F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1FF73"/>
  <w14:defaultImageDpi w14:val="300"/>
  <w15:docId w15:val="{44F858F6-B583-4022-A3F8-CEBF07EE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66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api/us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appireddy ashokkumarreddy</cp:lastModifiedBy>
  <cp:revision>5</cp:revision>
  <dcterms:created xsi:type="dcterms:W3CDTF">2013-12-23T23:15:00Z</dcterms:created>
  <dcterms:modified xsi:type="dcterms:W3CDTF">2024-07-05T11:32:00Z</dcterms:modified>
  <cp:category/>
</cp:coreProperties>
</file>